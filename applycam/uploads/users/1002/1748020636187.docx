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Cahier des Charges</w:t>
      </w:r>
    </w:p>
    <w:p>
      <w:pPr>
        <w:pStyle w:val="Subtitle"/>
        <w:jc w:val="center"/>
      </w:pPr>
      <w:r>
        <w:t>Application de Gestion Hôtelière</w:t>
      </w:r>
    </w:p>
    <w:p>
      <w:pPr>
        <w:jc w:val="center"/>
      </w:pPr>
      <w:r>
        <w:t>Technologies : Flutter &amp; Spring Boot</w:t>
      </w:r>
    </w:p>
    <w:p>
      <w:r>
        <w:br w:type="page"/>
      </w:r>
    </w:p>
    <w:p>
      <w:pPr>
        <w:pStyle w:val="Heading1"/>
      </w:pPr>
      <w:r>
        <w:t>1. Table des matières</w:t>
      </w:r>
    </w:p>
    <w:p>
      <w:pPr>
        <w:spacing w:after="240"/>
      </w:pPr>
      <w:r>
        <w:rPr>
          <w:b w:val="0"/>
          <w:i w:val="0"/>
        </w:rPr>
        <w:t>1. Table des matières</w:t>
        <w:br/>
        <w:t>2. Préambule</w:t>
        <w:br/>
        <w:t>3. Besoins fonctionnels</w:t>
        <w:br/>
        <w:t xml:space="preserve">   3.1. Objectifs généraux</w:t>
        <w:br/>
        <w:t xml:space="preserve">   3.2. Utilisateurs cibles</w:t>
        <w:br/>
        <w:t xml:space="preserve">   3.3. Contraintes techniques</w:t>
        <w:br/>
        <w:t>4. Fonctionnalités du logiciel</w:t>
        <w:br/>
        <w:t xml:space="preserve">   4.1. Authentification et gestion des rôles</w:t>
        <w:br/>
        <w:t xml:space="preserve">   4.2. Gestion des chambres</w:t>
        <w:br/>
        <w:t xml:space="preserve">   4.3. Réservations</w:t>
        <w:br/>
        <w:t xml:space="preserve">   4.4. Gestion des clients</w:t>
        <w:br/>
        <w:t xml:space="preserve">   4.5. Gestion des services</w:t>
        <w:br/>
        <w:t xml:space="preserve">   4.6. Paiements et facturation</w:t>
        <w:br/>
        <w:t xml:space="preserve">   4.7. Notifications</w:t>
        <w:br/>
        <w:t xml:space="preserve">   4.8. Tableau de bord administratif</w:t>
      </w:r>
    </w:p>
    <w:p>
      <w:r>
        <w:br w:type="page"/>
      </w:r>
    </w:p>
    <w:p>
      <w:pPr>
        <w:pStyle w:val="Heading1"/>
      </w:pPr>
      <w:r>
        <w:t>2. Préambule</w:t>
      </w:r>
    </w:p>
    <w:p>
      <w:pPr>
        <w:spacing w:after="240"/>
      </w:pPr>
      <w:r>
        <w:rPr>
          <w:b w:val="0"/>
          <w:i w:val="0"/>
        </w:rPr>
        <w:t>Le présent cahier des charges définit les spécifications de l’application mobile et web de gestion hôtelière. L’objectif est de fournir une plateforme permettant de gérer efficacement les opérations courantes d’un hôtel (réservations, paiements, disponibilités, services proposés, etc.) tout en offrant une expérience fluide pour les utilisateurs (clients et administrateurs).</w:t>
        <w:br/>
        <w:br/>
        <w:t>L’application sera développée en Flutter pour assurer la compatibilité multi-plateforme (Android, iOS, Web), et le backend reposera sur Spring Boot, un framework robuste pour construire des APIs REST sécurisées et performantes.</w:t>
      </w:r>
    </w:p>
    <w:p>
      <w:pPr>
        <w:pStyle w:val="Heading1"/>
      </w:pPr>
      <w:r>
        <w:t>3. Besoins fonctionnels</w:t>
      </w:r>
    </w:p>
    <w:p>
      <w:pPr>
        <w:pStyle w:val="Heading2"/>
      </w:pPr>
      <w:r>
        <w:t>3.1. Objectifs généraux</w:t>
      </w:r>
    </w:p>
    <w:p>
      <w:pPr>
        <w:spacing w:after="240"/>
      </w:pPr>
      <w:r>
        <w:rPr>
          <w:b w:val="0"/>
          <w:i w:val="0"/>
        </w:rPr>
        <w:t>- Permettre la gestion complète des réservations et des chambres.</w:t>
        <w:br/>
        <w:t>- Faciliter la gestion des clients et des informations de séjour.</w:t>
        <w:br/>
        <w:t>- Offrir un accès sécurisé via des rôles utilisateur (client, réceptionniste, admin).</w:t>
        <w:br/>
        <w:t>- Générer des factures automatiques et gérer les paiements.</w:t>
        <w:br/>
        <w:t>- Fournir une interface utilisateur intuitive et moderne.</w:t>
      </w:r>
    </w:p>
    <w:p>
      <w:pPr>
        <w:pStyle w:val="Heading2"/>
      </w:pPr>
      <w:r>
        <w:t>3.2. Utilisateurs cibles</w:t>
      </w:r>
    </w:p>
    <w:p>
      <w:pPr>
        <w:spacing w:after="240"/>
      </w:pPr>
      <w:r>
        <w:rPr>
          <w:b w:val="0"/>
          <w:i w:val="0"/>
        </w:rPr>
        <w:t>- Administrateur hôtelier : gère les chambres, utilisateurs, services, rapports.</w:t>
        <w:br/>
        <w:t>- Réceptionniste : gère les réservations, les arrivées/départs, la facturation.</w:t>
        <w:br/>
        <w:t>- Client : recherche une chambre, fait une réservation, suit son séjour.</w:t>
      </w:r>
    </w:p>
    <w:p>
      <w:pPr>
        <w:pStyle w:val="Heading2"/>
      </w:pPr>
      <w:r>
        <w:t>3.3. Contraintes techniques</w:t>
      </w:r>
    </w:p>
    <w:p>
      <w:pPr>
        <w:spacing w:after="240"/>
      </w:pPr>
      <w:r>
        <w:rPr>
          <w:b w:val="0"/>
          <w:i w:val="0"/>
        </w:rPr>
        <w:t>- Front-end : Flutter 3.x</w:t>
        <w:br/>
        <w:t>- Back-end : Spring Boot 3, Java 17</w:t>
        <w:br/>
        <w:t>- Base de données : PostgreSQL ou MySQL</w:t>
        <w:br/>
        <w:t>- Authentification : JWT (JSON Web Token)</w:t>
        <w:br/>
        <w:t>- Déploiement : Docker, hébergement cloud (Heroku, AWS, etc.)</w:t>
      </w:r>
    </w:p>
    <w:p>
      <w:pPr>
        <w:pStyle w:val="Heading1"/>
      </w:pPr>
      <w:r>
        <w:t>4. Fonctionnalités du logiciel</w:t>
      </w:r>
    </w:p>
    <w:p>
      <w:pPr>
        <w:pStyle w:val="Heading2"/>
      </w:pPr>
      <w:r>
        <w:t>4.1. Authentification et gestion des rôles</w:t>
      </w:r>
    </w:p>
    <w:p>
      <w:pPr>
        <w:spacing w:after="240"/>
      </w:pPr>
      <w:r>
        <w:rPr>
          <w:b w:val="0"/>
          <w:i w:val="0"/>
        </w:rPr>
        <w:t>- Création de compte (client, personnel)</w:t>
      </w:r>
    </w:p>
    <w:p>
      <w:pPr>
        <w:spacing w:after="240"/>
      </w:pPr>
      <w:r>
        <w:rPr>
          <w:b w:val="0"/>
          <w:i w:val="0"/>
        </w:rPr>
        <w:t>- Connexion sécurisée</w:t>
      </w:r>
    </w:p>
    <w:p>
      <w:pPr>
        <w:spacing w:after="240"/>
      </w:pPr>
      <w:r>
        <w:rPr>
          <w:b w:val="0"/>
          <w:i w:val="0"/>
        </w:rPr>
        <w:t>- Gestion des rôles et permissions</w:t>
      </w:r>
    </w:p>
    <w:p>
      <w:pPr>
        <w:spacing w:after="240"/>
      </w:pPr>
      <w:r>
        <w:rPr>
          <w:b w:val="0"/>
          <w:i w:val="0"/>
        </w:rPr>
        <w:t>- Mot de passe oublié / réinitialisation</w:t>
      </w:r>
    </w:p>
    <w:p>
      <w:pPr>
        <w:pStyle w:val="Heading2"/>
      </w:pPr>
      <w:r>
        <w:t>4.2. Gestion des chambres</w:t>
      </w:r>
    </w:p>
    <w:p>
      <w:pPr>
        <w:spacing w:after="240"/>
      </w:pPr>
      <w:r>
        <w:rPr>
          <w:b w:val="0"/>
          <w:i w:val="0"/>
        </w:rPr>
        <w:t>- Ajout, modification, suppression de chambres</w:t>
      </w:r>
    </w:p>
    <w:p>
      <w:pPr>
        <w:spacing w:after="240"/>
      </w:pPr>
      <w:r>
        <w:rPr>
          <w:b w:val="0"/>
          <w:i w:val="0"/>
        </w:rPr>
        <w:t>- Attributs : type, capacité, prix, équipements, photos, disponibilité</w:t>
      </w:r>
    </w:p>
    <w:p>
      <w:pPr>
        <w:spacing w:after="240"/>
      </w:pPr>
      <w:r>
        <w:rPr>
          <w:b w:val="0"/>
          <w:i w:val="0"/>
        </w:rPr>
        <w:t>- Statut : libre, occupée, en maintenance</w:t>
      </w:r>
    </w:p>
    <w:p>
      <w:pPr>
        <w:pStyle w:val="Heading2"/>
      </w:pPr>
      <w:r>
        <w:t>4.3. Réservations</w:t>
      </w:r>
    </w:p>
    <w:p>
      <w:pPr>
        <w:spacing w:after="240"/>
      </w:pPr>
      <w:r>
        <w:rPr>
          <w:b w:val="0"/>
          <w:i w:val="0"/>
        </w:rPr>
        <w:t>- Consultation des chambres disponibles</w:t>
      </w:r>
    </w:p>
    <w:p>
      <w:pPr>
        <w:spacing w:after="240"/>
      </w:pPr>
      <w:r>
        <w:rPr>
          <w:b w:val="0"/>
          <w:i w:val="0"/>
        </w:rPr>
        <w:t>- Réservation d’une chambre par date</w:t>
      </w:r>
    </w:p>
    <w:p>
      <w:pPr>
        <w:spacing w:after="240"/>
      </w:pPr>
      <w:r>
        <w:rPr>
          <w:b w:val="0"/>
          <w:i w:val="0"/>
        </w:rPr>
        <w:t>- Gestion des check-in / check-out</w:t>
      </w:r>
    </w:p>
    <w:p>
      <w:pPr>
        <w:spacing w:after="240"/>
      </w:pPr>
      <w:r>
        <w:rPr>
          <w:b w:val="0"/>
          <w:i w:val="0"/>
        </w:rPr>
        <w:t>- Historique des réservations</w:t>
      </w:r>
    </w:p>
    <w:p>
      <w:pPr>
        <w:pStyle w:val="Heading2"/>
      </w:pPr>
      <w:r>
        <w:t>4.4. Gestion des clients</w:t>
      </w:r>
    </w:p>
    <w:p>
      <w:pPr>
        <w:spacing w:after="240"/>
      </w:pPr>
      <w:r>
        <w:rPr>
          <w:b w:val="0"/>
          <w:i w:val="0"/>
        </w:rPr>
        <w:t>- Fiche client (nom, contact, historique des séjours)</w:t>
      </w:r>
    </w:p>
    <w:p>
      <w:pPr>
        <w:spacing w:after="240"/>
      </w:pPr>
      <w:r>
        <w:rPr>
          <w:b w:val="0"/>
          <w:i w:val="0"/>
        </w:rPr>
        <w:t>- Ajout de commentaires internes</w:t>
      </w:r>
    </w:p>
    <w:p>
      <w:pPr>
        <w:spacing w:after="240"/>
      </w:pPr>
      <w:r>
        <w:rPr>
          <w:b w:val="0"/>
          <w:i w:val="0"/>
        </w:rPr>
        <w:t>- Suivi des préférences</w:t>
      </w:r>
    </w:p>
    <w:p>
      <w:pPr>
        <w:pStyle w:val="Heading2"/>
      </w:pPr>
      <w:r>
        <w:t>4.5. Gestion des services</w:t>
      </w:r>
    </w:p>
    <w:p>
      <w:pPr>
        <w:spacing w:after="240"/>
      </w:pPr>
      <w:r>
        <w:rPr>
          <w:b w:val="0"/>
          <w:i w:val="0"/>
        </w:rPr>
        <w:t>- Ajout de services annexes (petit-déjeuner, spa, navette…)</w:t>
      </w:r>
    </w:p>
    <w:p>
      <w:pPr>
        <w:spacing w:after="240"/>
      </w:pPr>
      <w:r>
        <w:rPr>
          <w:b w:val="0"/>
          <w:i w:val="0"/>
        </w:rPr>
        <w:t>- Attribution à un séjour</w:t>
      </w:r>
    </w:p>
    <w:p>
      <w:pPr>
        <w:spacing w:after="240"/>
      </w:pPr>
      <w:r>
        <w:rPr>
          <w:b w:val="0"/>
          <w:i w:val="0"/>
        </w:rPr>
        <w:t>- Facturation automatique</w:t>
      </w:r>
    </w:p>
    <w:p>
      <w:pPr>
        <w:pStyle w:val="Heading2"/>
      </w:pPr>
      <w:r>
        <w:t>4.6. Paiements et facturation</w:t>
      </w:r>
    </w:p>
    <w:p>
      <w:pPr>
        <w:spacing w:after="240"/>
      </w:pPr>
      <w:r>
        <w:rPr>
          <w:b w:val="0"/>
          <w:i w:val="0"/>
        </w:rPr>
        <w:t>- Génération automatique de factures PDF</w:t>
      </w:r>
    </w:p>
    <w:p>
      <w:pPr>
        <w:spacing w:after="240"/>
      </w:pPr>
      <w:r>
        <w:rPr>
          <w:b w:val="0"/>
          <w:i w:val="0"/>
        </w:rPr>
        <w:t>- Paiement en ligne (Stripe, PayPal, etc.)</w:t>
      </w:r>
    </w:p>
    <w:p>
      <w:pPr>
        <w:spacing w:after="240"/>
      </w:pPr>
      <w:r>
        <w:rPr>
          <w:b w:val="0"/>
          <w:i w:val="0"/>
        </w:rPr>
        <w:t>- Historique des paiements</w:t>
      </w:r>
    </w:p>
    <w:p>
      <w:pPr>
        <w:pStyle w:val="Heading2"/>
      </w:pPr>
      <w:r>
        <w:t>4.7. Notifications</w:t>
      </w:r>
    </w:p>
    <w:p>
      <w:pPr>
        <w:spacing w:after="240"/>
      </w:pPr>
      <w:r>
        <w:rPr>
          <w:b w:val="0"/>
          <w:i w:val="0"/>
        </w:rPr>
        <w:t>- Envoi d’emails de confirmation</w:t>
      </w:r>
    </w:p>
    <w:p>
      <w:pPr>
        <w:spacing w:after="240"/>
      </w:pPr>
      <w:r>
        <w:rPr>
          <w:b w:val="0"/>
          <w:i w:val="0"/>
        </w:rPr>
        <w:t>- Alertes pour les check-in/check-out du jour</w:t>
      </w:r>
    </w:p>
    <w:p>
      <w:pPr>
        <w:spacing w:after="240"/>
      </w:pPr>
      <w:r>
        <w:rPr>
          <w:b w:val="0"/>
          <w:i w:val="0"/>
        </w:rPr>
        <w:t>- Notifications de paiement</w:t>
      </w:r>
    </w:p>
    <w:p>
      <w:pPr>
        <w:pStyle w:val="Heading2"/>
      </w:pPr>
      <w:r>
        <w:t>4.8. Tableau de bord administratif</w:t>
      </w:r>
    </w:p>
    <w:p>
      <w:pPr>
        <w:spacing w:after="240"/>
      </w:pPr>
      <w:r>
        <w:rPr>
          <w:b w:val="0"/>
          <w:i w:val="0"/>
        </w:rPr>
        <w:t>- Statistiques : taux d’occupation, revenus, réservations</w:t>
      </w:r>
    </w:p>
    <w:p>
      <w:pPr>
        <w:spacing w:after="240"/>
      </w:pPr>
      <w:r>
        <w:rPr>
          <w:b w:val="0"/>
          <w:i w:val="0"/>
        </w:rPr>
        <w:t>- Filtres par période, type de chambre, etc.</w:t>
      </w:r>
    </w:p>
    <w:p>
      <w:pPr>
        <w:spacing w:after="240"/>
      </w:pPr>
      <w:r>
        <w:rPr>
          <w:b w:val="0"/>
          <w:i w:val="0"/>
        </w:rPr>
        <w:t>- Export des données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